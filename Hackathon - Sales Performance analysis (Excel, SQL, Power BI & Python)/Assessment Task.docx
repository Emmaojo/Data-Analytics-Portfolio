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8DC8" w14:textId="622883F2" w:rsidR="00FB49E0" w:rsidRDefault="007D53E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📌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Final Exam: Data Analysis Workflow (Excel → SQL → Power BI</w:t>
      </w:r>
      <w:r w:rsidR="00797E02">
        <w:rPr>
          <w:rFonts w:ascii="Times New Roman" w:hAnsi="Times New Roman" w:cs="Times New Roman"/>
          <w:color w:val="auto"/>
          <w:sz w:val="24"/>
          <w:szCs w:val="24"/>
        </w:rPr>
        <w:t xml:space="preserve"> and Python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00CBFFA6" w14:textId="5C40F438" w:rsidR="00797E02" w:rsidRPr="00797E02" w:rsidRDefault="00797E02" w:rsidP="00797E02">
      <w:pPr>
        <w:rPr>
          <w:b/>
          <w:bCs/>
        </w:rPr>
      </w:pPr>
      <w:r>
        <w:rPr>
          <w:b/>
          <w:bCs/>
        </w:rPr>
        <w:t>(</w:t>
      </w:r>
      <w:r w:rsidRPr="00797E02">
        <w:rPr>
          <w:b/>
          <w:bCs/>
        </w:rPr>
        <w:t>Answer all Questions</w:t>
      </w:r>
      <w:r>
        <w:rPr>
          <w:b/>
          <w:bCs/>
        </w:rPr>
        <w:t>)</w:t>
      </w:r>
    </w:p>
    <w:p w14:paraId="68D129D7" w14:textId="77777777" w:rsidR="00FB49E0" w:rsidRPr="007D53E5" w:rsidRDefault="007D53E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🏢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Company Background: </w:t>
      </w:r>
      <w:proofErr w:type="spellStart"/>
      <w:r w:rsidRPr="007D53E5">
        <w:rPr>
          <w:rFonts w:ascii="Times New Roman" w:hAnsi="Times New Roman" w:cs="Times New Roman"/>
          <w:color w:val="auto"/>
          <w:sz w:val="24"/>
          <w:szCs w:val="24"/>
        </w:rPr>
        <w:t>TechNova</w:t>
      </w:r>
      <w:proofErr w:type="spellEnd"/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Retail Inc.</w:t>
      </w:r>
    </w:p>
    <w:p w14:paraId="62B39B53" w14:textId="77777777" w:rsidR="007D53E5" w:rsidRDefault="007D53E5" w:rsidP="007D53E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3E5">
        <w:rPr>
          <w:rFonts w:ascii="Times New Roman" w:hAnsi="Times New Roman" w:cs="Times New Roman"/>
          <w:sz w:val="24"/>
          <w:szCs w:val="24"/>
        </w:rPr>
        <w:t>TechNova</w:t>
      </w:r>
      <w:proofErr w:type="spellEnd"/>
      <w:r w:rsidRPr="007D53E5">
        <w:rPr>
          <w:rFonts w:ascii="Times New Roman" w:hAnsi="Times New Roman" w:cs="Times New Roman"/>
          <w:sz w:val="24"/>
          <w:szCs w:val="24"/>
        </w:rPr>
        <w:t xml:space="preserve"> Retail Inc. is a fast-growing electronics and consumer goods company with multiple departments handling sales, marketing, IT, finance, HR, operations, and customer support.</w:t>
      </w:r>
    </w:p>
    <w:p w14:paraId="3B3F046F" w14:textId="1F5AAAE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br/>
        <w:t xml:space="preserve">Recently, </w:t>
      </w:r>
      <w:proofErr w:type="spellStart"/>
      <w:r w:rsidRPr="007D53E5">
        <w:rPr>
          <w:rFonts w:ascii="Times New Roman" w:hAnsi="Times New Roman" w:cs="Times New Roman"/>
          <w:sz w:val="24"/>
          <w:szCs w:val="24"/>
        </w:rPr>
        <w:t>TechNova's</w:t>
      </w:r>
      <w:proofErr w:type="spellEnd"/>
      <w:r w:rsidRPr="007D53E5">
        <w:rPr>
          <w:rFonts w:ascii="Times New Roman" w:hAnsi="Times New Roman" w:cs="Times New Roman"/>
          <w:sz w:val="24"/>
          <w:szCs w:val="24"/>
        </w:rPr>
        <w:t xml:space="preserve"> leadership has raised concerns about:</w:t>
      </w:r>
      <w:r w:rsidRPr="007D53E5">
        <w:rPr>
          <w:rFonts w:ascii="Times New Roman" w:hAnsi="Times New Roman" w:cs="Times New Roman"/>
          <w:sz w:val="24"/>
          <w:szCs w:val="24"/>
        </w:rPr>
        <w:br/>
      </w:r>
      <w:r w:rsidRPr="007D53E5">
        <w:rPr>
          <w:rFonts w:ascii="Segoe UI Emoji" w:hAnsi="Segoe UI Emoji" w:cs="Segoe UI Emoji"/>
          <w:sz w:val="24"/>
          <w:szCs w:val="24"/>
        </w:rPr>
        <w:t>🔹</w:t>
      </w:r>
      <w:r w:rsidRPr="007D53E5">
        <w:rPr>
          <w:rFonts w:ascii="Times New Roman" w:hAnsi="Times New Roman" w:cs="Times New Roman"/>
          <w:sz w:val="24"/>
          <w:szCs w:val="24"/>
        </w:rPr>
        <w:t xml:space="preserve"> Sales performance variations across employees and regions.</w:t>
      </w:r>
      <w:r w:rsidRPr="007D53E5">
        <w:rPr>
          <w:rFonts w:ascii="Times New Roman" w:hAnsi="Times New Roman" w:cs="Times New Roman"/>
          <w:sz w:val="24"/>
          <w:szCs w:val="24"/>
        </w:rPr>
        <w:br/>
      </w:r>
      <w:r w:rsidRPr="007D53E5">
        <w:rPr>
          <w:rFonts w:ascii="Segoe UI Emoji" w:hAnsi="Segoe UI Emoji" w:cs="Segoe UI Emoji"/>
          <w:sz w:val="24"/>
          <w:szCs w:val="24"/>
        </w:rPr>
        <w:t>🔹</w:t>
      </w:r>
      <w:r w:rsidRPr="007D53E5">
        <w:rPr>
          <w:rFonts w:ascii="Times New Roman" w:hAnsi="Times New Roman" w:cs="Times New Roman"/>
          <w:sz w:val="24"/>
          <w:szCs w:val="24"/>
        </w:rPr>
        <w:t xml:space="preserve"> Customer complaints &amp; satisfaction scores affecting retention.</w:t>
      </w:r>
      <w:r w:rsidRPr="007D53E5">
        <w:rPr>
          <w:rFonts w:ascii="Times New Roman" w:hAnsi="Times New Roman" w:cs="Times New Roman"/>
          <w:sz w:val="24"/>
          <w:szCs w:val="24"/>
        </w:rPr>
        <w:br/>
      </w:r>
      <w:r w:rsidRPr="007D53E5">
        <w:rPr>
          <w:rFonts w:ascii="Segoe UI Emoji" w:hAnsi="Segoe UI Emoji" w:cs="Segoe UI Emoji"/>
          <w:sz w:val="24"/>
          <w:szCs w:val="24"/>
        </w:rPr>
        <w:t>🔹</w:t>
      </w:r>
      <w:r w:rsidRPr="007D53E5">
        <w:rPr>
          <w:rFonts w:ascii="Times New Roman" w:hAnsi="Times New Roman" w:cs="Times New Roman"/>
          <w:sz w:val="24"/>
          <w:szCs w:val="24"/>
        </w:rPr>
        <w:t xml:space="preserve"> HR’s need for better salary benchmarking &amp; performance tracking.</w:t>
      </w:r>
      <w:r w:rsidRPr="007D53E5">
        <w:rPr>
          <w:rFonts w:ascii="Times New Roman" w:hAnsi="Times New Roman" w:cs="Times New Roman"/>
          <w:sz w:val="24"/>
          <w:szCs w:val="24"/>
        </w:rPr>
        <w:br/>
      </w:r>
      <w:r w:rsidRPr="007D53E5">
        <w:rPr>
          <w:rFonts w:ascii="Times New Roman" w:hAnsi="Times New Roman" w:cs="Times New Roman"/>
          <w:sz w:val="24"/>
          <w:szCs w:val="24"/>
        </w:rPr>
        <w:br/>
        <w:t>The Data Analy</w:t>
      </w:r>
      <w:r w:rsidR="00541648" w:rsidRPr="007D53E5">
        <w:rPr>
          <w:rFonts w:ascii="Times New Roman" w:hAnsi="Times New Roman" w:cs="Times New Roman"/>
          <w:sz w:val="24"/>
          <w:szCs w:val="24"/>
        </w:rPr>
        <w:t xml:space="preserve">st </w:t>
      </w:r>
      <w:r w:rsidRPr="007D53E5">
        <w:rPr>
          <w:rFonts w:ascii="Times New Roman" w:hAnsi="Times New Roman" w:cs="Times New Roman"/>
          <w:sz w:val="24"/>
          <w:szCs w:val="24"/>
        </w:rPr>
        <w:t>(that’s you!) has been tasked with analyzing employee performance, financial data, and customer service trends using:</w:t>
      </w:r>
      <w:r w:rsidRPr="007D53E5">
        <w:rPr>
          <w:rFonts w:ascii="Times New Roman" w:hAnsi="Times New Roman" w:cs="Times New Roman"/>
          <w:sz w:val="24"/>
          <w:szCs w:val="24"/>
        </w:rPr>
        <w:br/>
      </w: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Excel for initial data preparation</w:t>
      </w:r>
      <w:r w:rsidRPr="007D53E5">
        <w:rPr>
          <w:rFonts w:ascii="Times New Roman" w:hAnsi="Times New Roman" w:cs="Times New Roman"/>
          <w:sz w:val="24"/>
          <w:szCs w:val="24"/>
        </w:rPr>
        <w:br/>
      </w: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SQL for advanced data querying &amp; insights</w:t>
      </w:r>
      <w:r w:rsidRPr="007D53E5">
        <w:rPr>
          <w:rFonts w:ascii="Times New Roman" w:hAnsi="Times New Roman" w:cs="Times New Roman"/>
          <w:sz w:val="24"/>
          <w:szCs w:val="24"/>
        </w:rPr>
        <w:br/>
      </w: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Power BI for interactive dashboards &amp; visual storytelling</w:t>
      </w:r>
      <w:r w:rsidRPr="007D53E5">
        <w:rPr>
          <w:rFonts w:ascii="Times New Roman" w:hAnsi="Times New Roman" w:cs="Times New Roman"/>
          <w:sz w:val="24"/>
          <w:szCs w:val="24"/>
        </w:rPr>
        <w:br/>
      </w:r>
    </w:p>
    <w:p w14:paraId="7B99DC4E" w14:textId="77777777" w:rsidR="00FB49E0" w:rsidRPr="007D53E5" w:rsidRDefault="007D53E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📌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Project Phases</w:t>
      </w:r>
    </w:p>
    <w:p w14:paraId="58A58F33" w14:textId="77777777" w:rsidR="00FB49E0" w:rsidRPr="007D53E5" w:rsidRDefault="007D53E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🔹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Phase 1: Data Cleaning &amp; Lookup Functions in Excel</w:t>
      </w:r>
    </w:p>
    <w:p w14:paraId="627382E6" w14:textId="77777777" w:rsidR="00FB49E0" w:rsidRPr="007D53E5" w:rsidRDefault="007D53E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📝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Task 1: Data Formatting &amp; Cleaning</w:t>
      </w:r>
    </w:p>
    <w:p w14:paraId="04719690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Convert 'Hire Date' to a proper date format.</w:t>
      </w:r>
    </w:p>
    <w:p w14:paraId="14A9C019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Replace 'N/A' values with NULL for better SQL compatibility.</w:t>
      </w:r>
    </w:p>
    <w:p w14:paraId="4F3B31E2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Extract 'First Name' and 'Last Name' into separate columns.</w:t>
      </w:r>
    </w:p>
    <w:p w14:paraId="2CF58AC9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Convert all employee names to Proper Case (First Letter Capitalized).</w:t>
      </w:r>
    </w:p>
    <w:p w14:paraId="1E9C6F3A" w14:textId="77777777" w:rsidR="00783675" w:rsidRPr="007D53E5" w:rsidRDefault="00783675">
      <w:pPr>
        <w:rPr>
          <w:rFonts w:ascii="Times New Roman" w:hAnsi="Times New Roman" w:cs="Times New Roman"/>
          <w:sz w:val="24"/>
          <w:szCs w:val="24"/>
        </w:rPr>
      </w:pPr>
    </w:p>
    <w:p w14:paraId="0244B32B" w14:textId="28662D88" w:rsidR="00FB49E0" w:rsidRPr="007D53E5" w:rsidRDefault="007D53E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📝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Task </w:t>
      </w:r>
      <w:r w:rsidR="00783675" w:rsidRPr="007D53E5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>: Employee Performance Classification (IF, AND, OR Operators)</w:t>
      </w:r>
    </w:p>
    <w:p w14:paraId="209A23EF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Add a new column called 'Sales Performance Status':</w:t>
      </w:r>
    </w:p>
    <w:p w14:paraId="54613ADA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lastRenderedPageBreak/>
        <w:t xml:space="preserve">   - If an employee is in Sales, and their Monthly Sales exceed their Target, classify as 'High Performer'.</w:t>
      </w:r>
    </w:p>
    <w:p w14:paraId="311BA26D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If an employee is in Sales, but their Monthly Sales are below 80% of their Target, classify as 'Needs Improvement'.</w:t>
      </w:r>
    </w:p>
    <w:p w14:paraId="0C32F24A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Otherwise, classify as 'Meets Expectations'.</w:t>
      </w:r>
    </w:p>
    <w:p w14:paraId="1985A753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Add a new column called 'Customer Handling Rating' (For Sales &amp; Customer Support employees):</w:t>
      </w:r>
    </w:p>
    <w:p w14:paraId="3770D599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If Customer Rating is 4 or 5 AND Complaints ≤ 3, classify as 'Excellent Service'.</w:t>
      </w:r>
    </w:p>
    <w:p w14:paraId="7EBF1C21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If Customer Rating ≤ 3 OR Complaints &gt; 5, classify as 'Needs Improvement'.</w:t>
      </w:r>
    </w:p>
    <w:p w14:paraId="04A71E1F" w14:textId="69E73A0C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Otherwise, classify as 'Satisfactory'.</w:t>
      </w:r>
    </w:p>
    <w:p w14:paraId="66AACE3A" w14:textId="77777777" w:rsidR="00541648" w:rsidRPr="007D53E5" w:rsidRDefault="00541648" w:rsidP="00541648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6BA3C432" w14:textId="77777777" w:rsidR="00FB49E0" w:rsidRPr="007D53E5" w:rsidRDefault="007D53E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🔹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Phase 2: SQL Analysis &amp; Insights</w:t>
      </w:r>
    </w:p>
    <w:p w14:paraId="5CC46CB4" w14:textId="0DC76FC6" w:rsidR="00FB49E0" w:rsidRPr="007D53E5" w:rsidRDefault="007D53E5" w:rsidP="0078367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📝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Task </w:t>
      </w:r>
      <w:r w:rsidR="00541648" w:rsidRPr="007D53E5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: Import Data into SQL </w:t>
      </w:r>
    </w:p>
    <w:p w14:paraId="768B0FE7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Create a table for Department Managers and link it to the Employees table.</w:t>
      </w:r>
    </w:p>
    <w:p w14:paraId="4FEDFAF1" w14:textId="26688BD2" w:rsidR="00FB49E0" w:rsidRPr="007D53E5" w:rsidRDefault="007D53E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📝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Task </w:t>
      </w:r>
      <w:r w:rsidR="00541648" w:rsidRPr="007D53E5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>: Sales &amp; Performance Insights</w:t>
      </w:r>
    </w:p>
    <w:p w14:paraId="77C0CA49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Retrieve the first 10 records from the employee table.</w:t>
      </w:r>
    </w:p>
    <w:p w14:paraId="3A1D5173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Count the number of employees per department.</w:t>
      </w:r>
    </w:p>
    <w:p w14:paraId="11CA773B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Find the average salary per department.</w:t>
      </w:r>
    </w:p>
    <w:p w14:paraId="1F4CCCBB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Retrieve the top 10 highest-earning employees.</w:t>
      </w:r>
    </w:p>
    <w:p w14:paraId="001799DF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Find the number of high-performing employees per department.</w:t>
      </w:r>
    </w:p>
    <w:p w14:paraId="2476A39B" w14:textId="5DC4586E" w:rsidR="00FB49E0" w:rsidRPr="007D53E5" w:rsidRDefault="007D53E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📝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Task </w:t>
      </w:r>
      <w:r w:rsidR="00483C3E" w:rsidRPr="007D53E5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>: Customer Complaints &amp; Satisfaction Analysis</w:t>
      </w:r>
    </w:p>
    <w:p w14:paraId="766F2F7F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Find the departments with the most customer complaints.</w:t>
      </w:r>
    </w:p>
    <w:p w14:paraId="227E1FD6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Count employees with Excellent Service ratings.</w:t>
      </w:r>
    </w:p>
    <w:p w14:paraId="5B982297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Identify employees with poor customer handling (Low rating &amp; high complaints).</w:t>
      </w:r>
    </w:p>
    <w:p w14:paraId="7673F07D" w14:textId="77777777" w:rsidR="00FB49E0" w:rsidRPr="007D53E5" w:rsidRDefault="007D53E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🔹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Phase 3: Data Visualization in Power BI</w:t>
      </w:r>
    </w:p>
    <w:p w14:paraId="58DDF25B" w14:textId="0D3BF002" w:rsidR="00FB49E0" w:rsidRPr="007D53E5" w:rsidRDefault="007D53E5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📝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Task </w:t>
      </w:r>
      <w:r w:rsidR="00483C3E" w:rsidRPr="007D53E5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>: Build Interactive Dashboards in Power BI</w:t>
      </w:r>
    </w:p>
    <w:p w14:paraId="55A76C24" w14:textId="37F8A57E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</w:t>
      </w:r>
      <w:r w:rsidR="00483C3E" w:rsidRPr="007D53E5">
        <w:rPr>
          <w:rFonts w:ascii="Times New Roman" w:hAnsi="Times New Roman" w:cs="Times New Roman"/>
          <w:sz w:val="24"/>
          <w:szCs w:val="24"/>
        </w:rPr>
        <w:t xml:space="preserve">connect to </w:t>
      </w:r>
      <w:r w:rsidRPr="007D53E5">
        <w:rPr>
          <w:rFonts w:ascii="Times New Roman" w:hAnsi="Times New Roman" w:cs="Times New Roman"/>
          <w:sz w:val="24"/>
          <w:szCs w:val="24"/>
        </w:rPr>
        <w:t xml:space="preserve">SQL </w:t>
      </w:r>
      <w:r w:rsidR="00483C3E" w:rsidRPr="007D53E5">
        <w:rPr>
          <w:rFonts w:ascii="Times New Roman" w:hAnsi="Times New Roman" w:cs="Times New Roman"/>
          <w:sz w:val="24"/>
          <w:szCs w:val="24"/>
        </w:rPr>
        <w:t xml:space="preserve">Server to get your Analyzed </w:t>
      </w:r>
      <w:r w:rsidRPr="007D53E5">
        <w:rPr>
          <w:rFonts w:ascii="Times New Roman" w:hAnsi="Times New Roman" w:cs="Times New Roman"/>
          <w:sz w:val="24"/>
          <w:szCs w:val="24"/>
        </w:rPr>
        <w:t>dataset into Power BI.</w:t>
      </w:r>
    </w:p>
    <w:p w14:paraId="12EC8E2D" w14:textId="14CCD564" w:rsidR="00FB49E0" w:rsidRPr="007D53E5" w:rsidRDefault="007D53E5" w:rsidP="00483C3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Create a Sales </w:t>
      </w:r>
      <w:r w:rsidR="006D2EA8" w:rsidRPr="007D53E5">
        <w:rPr>
          <w:rFonts w:ascii="Times New Roman" w:hAnsi="Times New Roman" w:cs="Times New Roman"/>
          <w:sz w:val="24"/>
          <w:szCs w:val="24"/>
        </w:rPr>
        <w:t>report page</w:t>
      </w:r>
      <w:r w:rsidRPr="007D53E5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181719CF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lastRenderedPageBreak/>
        <w:t xml:space="preserve">   - KPI Cards for Total Sales, Total Employees, Avg Salary.</w:t>
      </w:r>
    </w:p>
    <w:p w14:paraId="4945DC49" w14:textId="7326B3AE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Bar Chart for Sales by </w:t>
      </w:r>
      <w:r w:rsidR="00706E7F" w:rsidRPr="007D53E5">
        <w:rPr>
          <w:rFonts w:ascii="Times New Roman" w:hAnsi="Times New Roman" w:cs="Times New Roman"/>
          <w:sz w:val="24"/>
          <w:szCs w:val="24"/>
        </w:rPr>
        <w:t>performance status</w:t>
      </w:r>
      <w:r w:rsidRPr="007D53E5">
        <w:rPr>
          <w:rFonts w:ascii="Times New Roman" w:hAnsi="Times New Roman" w:cs="Times New Roman"/>
          <w:sz w:val="24"/>
          <w:szCs w:val="24"/>
        </w:rPr>
        <w:t>.</w:t>
      </w:r>
    </w:p>
    <w:p w14:paraId="56EF64CA" w14:textId="3749114A" w:rsidR="006D2EA8" w:rsidRPr="007D53E5" w:rsidRDefault="007D53E5" w:rsidP="006D2EA8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Pie Chart for Employee Performance Status Distribution.</w:t>
      </w:r>
    </w:p>
    <w:p w14:paraId="3B316B63" w14:textId="49EC39CB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Table Visual for Top 10 Sales Performers.</w:t>
      </w:r>
    </w:p>
    <w:p w14:paraId="0671EBFA" w14:textId="77777777" w:rsidR="006D2EA8" w:rsidRPr="007D53E5" w:rsidRDefault="006D2EA8" w:rsidP="006D2EA8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71F17F84" w14:textId="561B5C5B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Create a Customer Service </w:t>
      </w:r>
      <w:r w:rsidR="006D2EA8" w:rsidRPr="007D53E5">
        <w:rPr>
          <w:rFonts w:ascii="Times New Roman" w:hAnsi="Times New Roman" w:cs="Times New Roman"/>
          <w:sz w:val="24"/>
          <w:szCs w:val="24"/>
        </w:rPr>
        <w:t>report page</w:t>
      </w:r>
      <w:r w:rsidRPr="007D53E5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58B5E0E4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KPI Card for Avg Customer Rating.</w:t>
      </w:r>
    </w:p>
    <w:p w14:paraId="54816112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Bar Chart for Total Complaints by Department.</w:t>
      </w:r>
    </w:p>
    <w:p w14:paraId="0275CC01" w14:textId="5B769762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Slicers for filtering by Department &amp; Performance Category.</w:t>
      </w:r>
    </w:p>
    <w:p w14:paraId="6F9A61F7" w14:textId="77777777" w:rsidR="006D2EA8" w:rsidRPr="007D53E5" w:rsidRDefault="006D2EA8" w:rsidP="006D2EA8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7C1FFB61" w14:textId="0AB77FA2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✅</w:t>
      </w:r>
      <w:r w:rsidRPr="007D53E5">
        <w:rPr>
          <w:rFonts w:ascii="Times New Roman" w:hAnsi="Times New Roman" w:cs="Times New Roman"/>
          <w:sz w:val="24"/>
          <w:szCs w:val="24"/>
        </w:rPr>
        <w:t xml:space="preserve"> Create an HR </w:t>
      </w:r>
      <w:r w:rsidR="006D2EA8" w:rsidRPr="007D53E5">
        <w:rPr>
          <w:rFonts w:ascii="Times New Roman" w:hAnsi="Times New Roman" w:cs="Times New Roman"/>
          <w:sz w:val="24"/>
          <w:szCs w:val="24"/>
        </w:rPr>
        <w:t>report page</w:t>
      </w:r>
      <w:r w:rsidRPr="007D53E5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71FBC135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Avg Salary by Department (Bar Chart).</w:t>
      </w:r>
    </w:p>
    <w:p w14:paraId="623000AB" w14:textId="7777777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Employee Satisfaction Score Distribution (Histogram).</w:t>
      </w:r>
    </w:p>
    <w:p w14:paraId="6696880B" w14:textId="0CDBDB07" w:rsidR="00FB49E0" w:rsidRPr="007D53E5" w:rsidRDefault="007D53E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Times New Roman" w:hAnsi="Times New Roman" w:cs="Times New Roman"/>
          <w:sz w:val="24"/>
          <w:szCs w:val="24"/>
        </w:rPr>
        <w:t xml:space="preserve">   - High vs. Low Performers Comparison (Stacked Bar Chart).</w:t>
      </w:r>
    </w:p>
    <w:p w14:paraId="696E602D" w14:textId="4A6C86DF" w:rsidR="006D2EA8" w:rsidRPr="007D53E5" w:rsidRDefault="006D2EA8" w:rsidP="006D2EA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07F01C3" w14:textId="257F4955" w:rsidR="006D2EA8" w:rsidRPr="007D53E5" w:rsidRDefault="006D2EA8" w:rsidP="006D2EA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D53E5">
        <w:rPr>
          <w:rFonts w:ascii="Times New Roman" w:hAnsi="Times New Roman" w:cs="Times New Roman"/>
          <w:b/>
          <w:bCs/>
          <w:sz w:val="24"/>
          <w:szCs w:val="24"/>
        </w:rPr>
        <w:t>Create an interactive dashboard with key insights from the report pages</w:t>
      </w:r>
    </w:p>
    <w:p w14:paraId="4244B078" w14:textId="77777777" w:rsidR="00FB49E0" w:rsidRPr="007D53E5" w:rsidRDefault="007D53E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D53E5">
        <w:rPr>
          <w:rFonts w:ascii="Segoe UI Emoji" w:hAnsi="Segoe UI Emoji" w:cs="Segoe UI Emoji"/>
          <w:color w:val="auto"/>
          <w:sz w:val="24"/>
          <w:szCs w:val="24"/>
        </w:rPr>
        <w:t>📌</w:t>
      </w:r>
      <w:r w:rsidRPr="007D53E5">
        <w:rPr>
          <w:rFonts w:ascii="Times New Roman" w:hAnsi="Times New Roman" w:cs="Times New Roman"/>
          <w:color w:val="auto"/>
          <w:sz w:val="24"/>
          <w:szCs w:val="24"/>
        </w:rPr>
        <w:t xml:space="preserve"> Final Deliverables</w:t>
      </w:r>
    </w:p>
    <w:p w14:paraId="6032B386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✔</w:t>
      </w:r>
      <w:r w:rsidRPr="007D53E5">
        <w:rPr>
          <w:rFonts w:ascii="Times New Roman" w:hAnsi="Times New Roman" w:cs="Times New Roman"/>
          <w:sz w:val="24"/>
          <w:szCs w:val="24"/>
        </w:rPr>
        <w:t>️ Excel file with cleaned data &amp; formulas.</w:t>
      </w:r>
    </w:p>
    <w:p w14:paraId="141E03E8" w14:textId="77777777" w:rsidR="00FB49E0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✔</w:t>
      </w:r>
      <w:r w:rsidRPr="007D53E5">
        <w:rPr>
          <w:rFonts w:ascii="Times New Roman" w:hAnsi="Times New Roman" w:cs="Times New Roman"/>
          <w:sz w:val="24"/>
          <w:szCs w:val="24"/>
        </w:rPr>
        <w:t>️ SQL queries &amp; analysis results.</w:t>
      </w:r>
    </w:p>
    <w:p w14:paraId="189E8C77" w14:textId="51DB1FEC" w:rsidR="00285C88" w:rsidRPr="007D53E5" w:rsidRDefault="007D53E5">
      <w:pPr>
        <w:rPr>
          <w:rFonts w:ascii="Times New Roman" w:hAnsi="Times New Roman" w:cs="Times New Roman"/>
          <w:sz w:val="24"/>
          <w:szCs w:val="24"/>
        </w:rPr>
      </w:pPr>
      <w:r w:rsidRPr="007D53E5">
        <w:rPr>
          <w:rFonts w:ascii="Segoe UI Emoji" w:hAnsi="Segoe UI Emoji" w:cs="Segoe UI Emoji"/>
          <w:sz w:val="24"/>
          <w:szCs w:val="24"/>
        </w:rPr>
        <w:t>✔</w:t>
      </w:r>
      <w:r w:rsidRPr="007D53E5">
        <w:rPr>
          <w:rFonts w:ascii="Times New Roman" w:hAnsi="Times New Roman" w:cs="Times New Roman"/>
          <w:sz w:val="24"/>
          <w:szCs w:val="24"/>
        </w:rPr>
        <w:t>️ Power BI Dashboard (PBIX file) summarizing insights.</w:t>
      </w:r>
    </w:p>
    <w:sectPr w:rsidR="00285C88" w:rsidRPr="007D5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F43860"/>
    <w:multiLevelType w:val="multilevel"/>
    <w:tmpl w:val="DEB4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A3648"/>
    <w:multiLevelType w:val="hybridMultilevel"/>
    <w:tmpl w:val="F5F0B1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52B08"/>
    <w:multiLevelType w:val="multilevel"/>
    <w:tmpl w:val="2714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D3B49"/>
    <w:multiLevelType w:val="multilevel"/>
    <w:tmpl w:val="2442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77A"/>
    <w:rsid w:val="00034616"/>
    <w:rsid w:val="0006063C"/>
    <w:rsid w:val="0015074B"/>
    <w:rsid w:val="00285C88"/>
    <w:rsid w:val="0029639D"/>
    <w:rsid w:val="00326F90"/>
    <w:rsid w:val="00483C3E"/>
    <w:rsid w:val="00541648"/>
    <w:rsid w:val="006D2EA8"/>
    <w:rsid w:val="00706E7F"/>
    <w:rsid w:val="00783675"/>
    <w:rsid w:val="00797E02"/>
    <w:rsid w:val="007D53E5"/>
    <w:rsid w:val="00AA1D8D"/>
    <w:rsid w:val="00AD7C69"/>
    <w:rsid w:val="00B47730"/>
    <w:rsid w:val="00CB0664"/>
    <w:rsid w:val="00CC251E"/>
    <w:rsid w:val="00F27EF7"/>
    <w:rsid w:val="00F975A1"/>
    <w:rsid w:val="00FB49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2FD95"/>
  <w14:defaultImageDpi w14:val="300"/>
  <w15:docId w15:val="{904FA02B-12A9-4FCD-9254-F83EAA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Adewuyi Ojo</cp:lastModifiedBy>
  <cp:revision>3</cp:revision>
  <dcterms:created xsi:type="dcterms:W3CDTF">2025-03-23T11:03:00Z</dcterms:created>
  <dcterms:modified xsi:type="dcterms:W3CDTF">2025-06-20T22:20:00Z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2d3694fdc2ab6cc9ee74f6ade63d936a2a77890928df20f22dfbda7ff91b7a92</vt:lpwstr>
  </property>
</Properties>
</file>